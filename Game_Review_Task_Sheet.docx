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EE5" w:rsidRDefault="00B77EC4" w:rsidP="009D4745">
      <w:pPr>
        <w:pStyle w:val="Title"/>
        <w:jc w:val="center"/>
      </w:pPr>
      <w:r>
        <w:t>Game Review Task Sheet</w:t>
      </w:r>
    </w:p>
    <w:p w:rsidR="00B55EE5" w:rsidRDefault="00B77EC4">
      <w:r>
        <w:t>In this activity, you will critically analyse a game of your choice by evaluating its design elements. Your review will help you understand what makes a game successful and provide insights for your own projects. Complete the sections below to document your analysis.</w:t>
      </w:r>
    </w:p>
    <w:p w:rsidR="00B55EE5" w:rsidRDefault="00B77EC4" w:rsidP="009D4745">
      <w:pPr>
        <w:pStyle w:val="Heading1"/>
      </w:pPr>
      <w:r>
        <w:t>1. Game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8283"/>
      </w:tblGrid>
      <w:tr w:rsidR="00B55EE5" w:rsidTr="009D4745">
        <w:tc>
          <w:tcPr>
            <w:tcW w:w="2518" w:type="dxa"/>
          </w:tcPr>
          <w:p w:rsidR="00B55EE5" w:rsidRDefault="00B77EC4">
            <w:r>
              <w:t>Game Title:</w:t>
            </w:r>
          </w:p>
        </w:tc>
        <w:tc>
          <w:tcPr>
            <w:tcW w:w="8363" w:type="dxa"/>
          </w:tcPr>
          <w:p w:rsidR="00B55EE5" w:rsidRDefault="00B77EC4">
            <w:r>
              <w:t xml:space="preserve"> </w:t>
            </w:r>
          </w:p>
          <w:p w:rsidR="009D4745" w:rsidRDefault="009D4745"/>
        </w:tc>
      </w:tr>
      <w:tr w:rsidR="00B55EE5" w:rsidTr="009D4745">
        <w:tc>
          <w:tcPr>
            <w:tcW w:w="2518" w:type="dxa"/>
          </w:tcPr>
          <w:p w:rsidR="00B55EE5" w:rsidRDefault="00ED325F">
            <w:r>
              <w:t>Developer and</w:t>
            </w:r>
            <w:bookmarkStart w:id="0" w:name="_GoBack"/>
            <w:bookmarkEnd w:id="0"/>
            <w:r>
              <w:t xml:space="preserve"> </w:t>
            </w:r>
            <w:r w:rsidR="00B77EC4">
              <w:t>Publisher:</w:t>
            </w:r>
          </w:p>
        </w:tc>
        <w:tc>
          <w:tcPr>
            <w:tcW w:w="8363" w:type="dxa"/>
          </w:tcPr>
          <w:p w:rsidR="00B55EE5" w:rsidRDefault="00B77EC4">
            <w:r>
              <w:t xml:space="preserve"> </w:t>
            </w:r>
          </w:p>
          <w:p w:rsidR="009D4745" w:rsidRDefault="009D4745"/>
        </w:tc>
      </w:tr>
      <w:tr w:rsidR="00B55EE5" w:rsidTr="009D4745">
        <w:tc>
          <w:tcPr>
            <w:tcW w:w="2518" w:type="dxa"/>
          </w:tcPr>
          <w:p w:rsidR="00B55EE5" w:rsidRDefault="00B77EC4">
            <w:r>
              <w:t>Genre:</w:t>
            </w:r>
          </w:p>
        </w:tc>
        <w:tc>
          <w:tcPr>
            <w:tcW w:w="8363" w:type="dxa"/>
          </w:tcPr>
          <w:p w:rsidR="00B55EE5" w:rsidRDefault="00B77EC4">
            <w:r>
              <w:t xml:space="preserve"> </w:t>
            </w:r>
          </w:p>
          <w:p w:rsidR="009D4745" w:rsidRDefault="009D4745"/>
        </w:tc>
      </w:tr>
      <w:tr w:rsidR="00B55EE5" w:rsidTr="009D4745">
        <w:tc>
          <w:tcPr>
            <w:tcW w:w="2518" w:type="dxa"/>
          </w:tcPr>
          <w:p w:rsidR="00B55EE5" w:rsidRDefault="00B77EC4">
            <w:r>
              <w:t>Platform(s):</w:t>
            </w:r>
          </w:p>
        </w:tc>
        <w:tc>
          <w:tcPr>
            <w:tcW w:w="8363" w:type="dxa"/>
          </w:tcPr>
          <w:p w:rsidR="00B55EE5" w:rsidRDefault="00B77EC4">
            <w:r>
              <w:t xml:space="preserve"> </w:t>
            </w:r>
          </w:p>
          <w:p w:rsidR="009D4745" w:rsidRDefault="009D4745"/>
        </w:tc>
      </w:tr>
      <w:tr w:rsidR="00B55EE5" w:rsidTr="009D4745">
        <w:tc>
          <w:tcPr>
            <w:tcW w:w="2518" w:type="dxa"/>
          </w:tcPr>
          <w:p w:rsidR="00B55EE5" w:rsidRDefault="00B77EC4">
            <w:r>
              <w:t>Target Audience:</w:t>
            </w:r>
          </w:p>
        </w:tc>
        <w:tc>
          <w:tcPr>
            <w:tcW w:w="8363" w:type="dxa"/>
          </w:tcPr>
          <w:p w:rsidR="00B55EE5" w:rsidRDefault="00B77EC4">
            <w:r>
              <w:t xml:space="preserve"> </w:t>
            </w:r>
          </w:p>
          <w:p w:rsidR="009D4745" w:rsidRDefault="009D4745"/>
        </w:tc>
      </w:tr>
    </w:tbl>
    <w:p w:rsidR="00B55EE5" w:rsidRDefault="00B77EC4" w:rsidP="009D4745">
      <w:pPr>
        <w:pStyle w:val="Heading1"/>
      </w:pPr>
      <w:r>
        <w:t>2. Design Elements</w:t>
      </w:r>
    </w:p>
    <w:p w:rsidR="00B55EE5" w:rsidRDefault="00B77EC4">
      <w:pPr>
        <w:pStyle w:val="Heading3"/>
      </w:pPr>
      <w:r>
        <w:t>Narrative:</w:t>
      </w:r>
    </w:p>
    <w:p w:rsidR="00B55EE5" w:rsidRDefault="00B77EC4">
      <w:r>
        <w:t>What is the story of the game? Is it engaging? Why or why not?</w:t>
      </w:r>
    </w:p>
    <w:p w:rsidR="00B55EE5" w:rsidRDefault="009D4745">
      <w:r>
        <w:rPr>
          <w:noProof/>
        </w:rPr>
        <mc:AlternateContent>
          <mc:Choice Requires="wps">
            <w:drawing>
              <wp:inline distT="0" distB="0" distL="0" distR="0">
                <wp:extent cx="6791325" cy="83820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745" w:rsidRDefault="009D4745"/>
                          <w:p w:rsidR="009D4745" w:rsidRDefault="009D47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4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">
                <v:textbox>
                  <w:txbxContent>
                    <w:p w:rsidR="009D4745" w:rsidRDefault="009D4745"/>
                    <w:p w:rsidR="009D4745" w:rsidRDefault="009D4745"/>
                  </w:txbxContent>
                </v:textbox>
                <w10:anchorlock/>
              </v:shape>
            </w:pict>
          </mc:Fallback>
        </mc:AlternateContent>
      </w:r>
      <w:r w:rsidR="00B77EC4">
        <w:t xml:space="preserve"> </w:t>
      </w:r>
    </w:p>
    <w:p w:rsidR="00B55EE5" w:rsidRDefault="00B77EC4">
      <w:pPr>
        <w:pStyle w:val="Heading3"/>
      </w:pPr>
      <w:r>
        <w:t>Characters:</w:t>
      </w:r>
    </w:p>
    <w:p w:rsidR="00B55EE5" w:rsidRDefault="00B77EC4">
      <w:r>
        <w:t>Are the characters well-designed and memorable? Why?</w:t>
      </w:r>
    </w:p>
    <w:p w:rsidR="00B55EE5" w:rsidRDefault="00B77EC4">
      <w:r>
        <w:t xml:space="preserve"> </w:t>
      </w:r>
      <w:r w:rsidR="009D4745">
        <w:rPr>
          <w:noProof/>
        </w:rPr>
        <mc:AlternateContent>
          <mc:Choice Requires="wps">
            <w:drawing>
              <wp:inline distT="0" distB="0" distL="0" distR="0" wp14:anchorId="4F0070FF" wp14:editId="5EFBD681">
                <wp:extent cx="6791325" cy="857250"/>
                <wp:effectExtent l="0" t="0" r="28575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745" w:rsidRDefault="009D4745" w:rsidP="009D4745"/>
                          <w:p w:rsidR="009D4745" w:rsidRDefault="009D4745" w:rsidP="009D47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070FF" id="_x0000_s1027" type="#_x0000_t202" style="width:534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">
                <v:textbox>
                  <w:txbxContent>
                    <w:p w:rsidR="009D4745" w:rsidRDefault="009D4745" w:rsidP="009D4745"/>
                    <w:p w:rsidR="009D4745" w:rsidRDefault="009D4745" w:rsidP="009D4745"/>
                  </w:txbxContent>
                </v:textbox>
                <w10:anchorlock/>
              </v:shape>
            </w:pict>
          </mc:Fallback>
        </mc:AlternateContent>
      </w:r>
    </w:p>
    <w:p w:rsidR="00B55EE5" w:rsidRDefault="00B77EC4">
      <w:pPr>
        <w:pStyle w:val="Heading3"/>
      </w:pPr>
      <w:r>
        <w:t>Levels/Environment:</w:t>
      </w:r>
    </w:p>
    <w:p w:rsidR="00B55EE5" w:rsidRDefault="00B77EC4">
      <w:r>
        <w:t>Is the game world immersive and well-crafted? Describe it.</w:t>
      </w:r>
    </w:p>
    <w:p w:rsidR="00B55EE5" w:rsidRDefault="00B77EC4">
      <w:r>
        <w:t xml:space="preserve"> </w:t>
      </w:r>
      <w:r w:rsidR="009D4745">
        <w:rPr>
          <w:noProof/>
        </w:rPr>
        <mc:AlternateContent>
          <mc:Choice Requires="wps">
            <w:drawing>
              <wp:inline distT="0" distB="0" distL="0" distR="0" wp14:anchorId="4F0070FF" wp14:editId="5EFBD681">
                <wp:extent cx="6791325" cy="857250"/>
                <wp:effectExtent l="0" t="0" r="28575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745" w:rsidRDefault="009D4745" w:rsidP="009D4745"/>
                          <w:p w:rsidR="009D4745" w:rsidRDefault="009D4745" w:rsidP="009D47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070FF" id="_x0000_s1028" type="#_x0000_t202" style="width:534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">
                <v:textbox>
                  <w:txbxContent>
                    <w:p w:rsidR="009D4745" w:rsidRDefault="009D4745" w:rsidP="009D4745"/>
                    <w:p w:rsidR="009D4745" w:rsidRDefault="009D4745" w:rsidP="009D4745"/>
                  </w:txbxContent>
                </v:textbox>
                <w10:anchorlock/>
              </v:shape>
            </w:pict>
          </mc:Fallback>
        </mc:AlternateContent>
      </w:r>
    </w:p>
    <w:p w:rsidR="00B55EE5" w:rsidRDefault="00B77EC4">
      <w:pPr>
        <w:pStyle w:val="Heading3"/>
      </w:pPr>
      <w:r>
        <w:lastRenderedPageBreak/>
        <w:t>Mechanics/Gameplay:</w:t>
      </w:r>
    </w:p>
    <w:p w:rsidR="00B55EE5" w:rsidRDefault="00B77EC4">
      <w:r>
        <w:t>Are the game mechanics fun, functional, and balanced? Explain.</w:t>
      </w:r>
    </w:p>
    <w:p w:rsidR="00B55EE5" w:rsidRDefault="00B77EC4">
      <w:r>
        <w:t xml:space="preserve"> </w:t>
      </w:r>
      <w:r w:rsidR="009D4745">
        <w:rPr>
          <w:noProof/>
        </w:rPr>
        <mc:AlternateContent>
          <mc:Choice Requires="wps">
            <w:drawing>
              <wp:inline distT="0" distB="0" distL="0" distR="0" wp14:anchorId="4F0070FF" wp14:editId="5EFBD681">
                <wp:extent cx="6791325" cy="942975"/>
                <wp:effectExtent l="0" t="0" r="28575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745" w:rsidRDefault="009D4745" w:rsidP="009D4745"/>
                          <w:p w:rsidR="009D4745" w:rsidRDefault="009D4745" w:rsidP="009D47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070FF" id="_x0000_s1029" type="#_x0000_t202" style="width:534.75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">
                <v:textbox>
                  <w:txbxContent>
                    <w:p w:rsidR="009D4745" w:rsidRDefault="009D4745" w:rsidP="009D4745"/>
                    <w:p w:rsidR="009D4745" w:rsidRDefault="009D4745" w:rsidP="009D4745"/>
                  </w:txbxContent>
                </v:textbox>
                <w10:anchorlock/>
              </v:shape>
            </w:pict>
          </mc:Fallback>
        </mc:AlternateContent>
      </w:r>
    </w:p>
    <w:p w:rsidR="00B55EE5" w:rsidRDefault="00B77EC4">
      <w:pPr>
        <w:pStyle w:val="Heading3"/>
      </w:pPr>
      <w:r>
        <w:t>User Interface (UI):</w:t>
      </w:r>
    </w:p>
    <w:p w:rsidR="00B55EE5" w:rsidRDefault="00B77EC4">
      <w:r>
        <w:t>Is the interface intuitive and visually appealing? Why or why not?</w:t>
      </w:r>
    </w:p>
    <w:p w:rsidR="00B55EE5" w:rsidRDefault="00B77EC4">
      <w:r>
        <w:t xml:space="preserve"> </w:t>
      </w:r>
      <w:r w:rsidR="009D4745">
        <w:rPr>
          <w:noProof/>
        </w:rPr>
        <mc:AlternateContent>
          <mc:Choice Requires="wps">
            <w:drawing>
              <wp:inline distT="0" distB="0" distL="0" distR="0" wp14:anchorId="4F0070FF" wp14:editId="5EFBD681">
                <wp:extent cx="6791325" cy="942975"/>
                <wp:effectExtent l="0" t="0" r="28575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745" w:rsidRDefault="009D4745" w:rsidP="009D4745"/>
                          <w:p w:rsidR="009D4745" w:rsidRDefault="009D4745" w:rsidP="009D47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070FF" id="_x0000_s1030" type="#_x0000_t202" style="width:534.75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">
                <v:textbox>
                  <w:txbxContent>
                    <w:p w:rsidR="009D4745" w:rsidRDefault="009D4745" w:rsidP="009D4745"/>
                    <w:p w:rsidR="009D4745" w:rsidRDefault="009D4745" w:rsidP="009D4745"/>
                  </w:txbxContent>
                </v:textbox>
                <w10:anchorlock/>
              </v:shape>
            </w:pict>
          </mc:Fallback>
        </mc:AlternateContent>
      </w:r>
    </w:p>
    <w:p w:rsidR="00B55EE5" w:rsidRDefault="00B77EC4" w:rsidP="009D4745">
      <w:pPr>
        <w:pStyle w:val="Heading1"/>
      </w:pPr>
      <w:r>
        <w:t>3. Rating System</w:t>
      </w:r>
    </w:p>
    <w:p w:rsidR="00B55EE5" w:rsidRDefault="00B77EC4">
      <w:r>
        <w:t>Rate the game based on the following aspects. Assign a score from 1 (poor) to 10 (excellent), and briefly explain your reasoning.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8560"/>
      </w:tblGrid>
      <w:tr w:rsidR="00B55EE5" w:rsidTr="009D4745">
        <w:tc>
          <w:tcPr>
            <w:tcW w:w="2235" w:type="dxa"/>
          </w:tcPr>
          <w:p w:rsidR="00B55EE5" w:rsidRDefault="00B77EC4">
            <w:r>
              <w:t>Graphics:</w:t>
            </w:r>
          </w:p>
        </w:tc>
        <w:tc>
          <w:tcPr>
            <w:tcW w:w="8646" w:type="dxa"/>
          </w:tcPr>
          <w:p w:rsidR="00B55EE5" w:rsidRDefault="00B77EC4">
            <w:r>
              <w:t xml:space="preserve"> </w:t>
            </w:r>
          </w:p>
          <w:p w:rsidR="009D4745" w:rsidRDefault="009D4745"/>
        </w:tc>
      </w:tr>
      <w:tr w:rsidR="00B55EE5" w:rsidTr="009D4745">
        <w:tc>
          <w:tcPr>
            <w:tcW w:w="2235" w:type="dxa"/>
          </w:tcPr>
          <w:p w:rsidR="00B55EE5" w:rsidRDefault="00B77EC4">
            <w:r>
              <w:t>Story/Narrative:</w:t>
            </w:r>
          </w:p>
        </w:tc>
        <w:tc>
          <w:tcPr>
            <w:tcW w:w="8646" w:type="dxa"/>
          </w:tcPr>
          <w:p w:rsidR="009D4745" w:rsidRDefault="009D4745"/>
          <w:p w:rsidR="00B55EE5" w:rsidRDefault="00B77EC4">
            <w:r>
              <w:t xml:space="preserve"> </w:t>
            </w:r>
          </w:p>
        </w:tc>
      </w:tr>
      <w:tr w:rsidR="00B55EE5" w:rsidTr="009D4745">
        <w:tc>
          <w:tcPr>
            <w:tcW w:w="2235" w:type="dxa"/>
          </w:tcPr>
          <w:p w:rsidR="00B55EE5" w:rsidRDefault="00B77EC4">
            <w:r>
              <w:t>Gameplay:</w:t>
            </w:r>
          </w:p>
        </w:tc>
        <w:tc>
          <w:tcPr>
            <w:tcW w:w="8646" w:type="dxa"/>
          </w:tcPr>
          <w:p w:rsidR="009D4745" w:rsidRDefault="009D4745"/>
          <w:p w:rsidR="00B55EE5" w:rsidRDefault="00B77EC4">
            <w:r>
              <w:t xml:space="preserve"> </w:t>
            </w:r>
          </w:p>
        </w:tc>
      </w:tr>
      <w:tr w:rsidR="00B55EE5" w:rsidTr="009D4745">
        <w:tc>
          <w:tcPr>
            <w:tcW w:w="2235" w:type="dxa"/>
          </w:tcPr>
          <w:p w:rsidR="00B55EE5" w:rsidRDefault="00B77EC4">
            <w:r>
              <w:t>Sound/Music:</w:t>
            </w:r>
          </w:p>
        </w:tc>
        <w:tc>
          <w:tcPr>
            <w:tcW w:w="8646" w:type="dxa"/>
          </w:tcPr>
          <w:p w:rsidR="009D4745" w:rsidRDefault="009D4745"/>
          <w:p w:rsidR="00B55EE5" w:rsidRDefault="00B77EC4">
            <w:r>
              <w:t xml:space="preserve"> </w:t>
            </w:r>
          </w:p>
        </w:tc>
      </w:tr>
      <w:tr w:rsidR="00B55EE5" w:rsidTr="009D4745">
        <w:tc>
          <w:tcPr>
            <w:tcW w:w="2235" w:type="dxa"/>
          </w:tcPr>
          <w:p w:rsidR="00B55EE5" w:rsidRDefault="00B77EC4">
            <w:r>
              <w:t>Overall Experience:</w:t>
            </w:r>
          </w:p>
        </w:tc>
        <w:tc>
          <w:tcPr>
            <w:tcW w:w="8646" w:type="dxa"/>
          </w:tcPr>
          <w:p w:rsidR="009D4745" w:rsidRDefault="009D4745"/>
          <w:p w:rsidR="00B55EE5" w:rsidRDefault="00B77EC4">
            <w:r>
              <w:t xml:space="preserve"> </w:t>
            </w:r>
          </w:p>
        </w:tc>
      </w:tr>
    </w:tbl>
    <w:p w:rsidR="00B55EE5" w:rsidRDefault="00B77EC4" w:rsidP="009D4745">
      <w:pPr>
        <w:pStyle w:val="Heading1"/>
      </w:pPr>
      <w:r>
        <w:t>4. Additional Notes or Observations</w:t>
      </w:r>
    </w:p>
    <w:p w:rsidR="00B55EE5" w:rsidRDefault="00B77EC4">
      <w:r>
        <w:t>Add any other thoughts or observations about the game that were not covered in the sections above. For example, how does this game compare to others in the same genre?</w:t>
      </w:r>
    </w:p>
    <w:p w:rsidR="00B55EE5" w:rsidRDefault="00B77EC4">
      <w:r>
        <w:t xml:space="preserve"> </w:t>
      </w:r>
      <w:r w:rsidR="009D4745">
        <w:rPr>
          <w:noProof/>
        </w:rPr>
        <mc:AlternateContent>
          <mc:Choice Requires="wps">
            <w:drawing>
              <wp:inline distT="0" distB="0" distL="0" distR="0" wp14:anchorId="4F0070FF" wp14:editId="5EFBD681">
                <wp:extent cx="6791325" cy="1590675"/>
                <wp:effectExtent l="0" t="0" r="28575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745" w:rsidRDefault="009D4745" w:rsidP="009D4745"/>
                          <w:p w:rsidR="009D4745" w:rsidRDefault="009D4745" w:rsidP="009D47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070FF" id="_x0000_s1031" type="#_x0000_t202" style="width:534.75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">
                <v:textbox>
                  <w:txbxContent>
                    <w:p w:rsidR="009D4745" w:rsidRDefault="009D4745" w:rsidP="009D4745"/>
                    <w:p w:rsidR="009D4745" w:rsidRDefault="009D4745" w:rsidP="009D4745"/>
                  </w:txbxContent>
                </v:textbox>
                <w10:anchorlock/>
              </v:shape>
            </w:pict>
          </mc:Fallback>
        </mc:AlternateContent>
      </w:r>
    </w:p>
    <w:sectPr w:rsidR="00B55EE5" w:rsidSect="009D4745">
      <w:foot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745" w:rsidRDefault="009D4745" w:rsidP="009D4745">
      <w:pPr>
        <w:spacing w:after="0" w:line="240" w:lineRule="auto"/>
      </w:pPr>
      <w:r>
        <w:separator/>
      </w:r>
    </w:p>
  </w:endnote>
  <w:endnote w:type="continuationSeparator" w:id="0">
    <w:p w:rsidR="009D4745" w:rsidRDefault="009D4745" w:rsidP="009D4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745" w:rsidRDefault="009D4745">
    <w:pPr>
      <w:pStyle w:val="Footer"/>
    </w:pPr>
    <w:r>
      <w:t>Name:</w:t>
    </w:r>
    <w:r>
      <w:tab/>
    </w:r>
    <w:r>
      <w:tab/>
      <w:t>Date:</w:t>
    </w:r>
  </w:p>
  <w:p w:rsidR="009D4745" w:rsidRDefault="009D4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745" w:rsidRDefault="009D4745" w:rsidP="009D4745">
      <w:pPr>
        <w:spacing w:after="0" w:line="240" w:lineRule="auto"/>
      </w:pPr>
      <w:r>
        <w:separator/>
      </w:r>
    </w:p>
  </w:footnote>
  <w:footnote w:type="continuationSeparator" w:id="0">
    <w:p w:rsidR="009D4745" w:rsidRDefault="009D4745" w:rsidP="009D4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D4745"/>
    <w:rsid w:val="00AA1D8D"/>
    <w:rsid w:val="00B47730"/>
    <w:rsid w:val="00B55EE5"/>
    <w:rsid w:val="00B77EC4"/>
    <w:rsid w:val="00CB0664"/>
    <w:rsid w:val="00ED32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B5A9174"/>
  <w14:defaultImageDpi w14:val="330"/>
  <w15:docId w15:val="{27A5D9BC-3477-4BEC-8EB0-18BCD4EC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5E419E-877F-40FC-958F-20F6E9F3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Quentin Robertson-d1</cp:lastModifiedBy>
  <cp:revision>4</cp:revision>
  <dcterms:created xsi:type="dcterms:W3CDTF">2024-11-20T13:58:00Z</dcterms:created>
  <dcterms:modified xsi:type="dcterms:W3CDTF">2024-11-22T08:40:00Z</dcterms:modified>
  <cp:category/>
</cp:coreProperties>
</file>